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Hallo, ja genau, als ich heute jetzt eigentlich Pause ein Test stellen. Das sollten jetzt vier Sekunden gewesen sein. Und jetzt mache ich eine längere Pause. Das sollten jetzt sechs Sekunden gewesen sein.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